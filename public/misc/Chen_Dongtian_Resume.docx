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403DB">
      <w:pPr>
        <w:pStyle w:val="3"/>
      </w:pPr>
      <w:r>
        <w:t>Resume</w:t>
      </w:r>
    </w:p>
    <w:p w14:paraId="2F4836ED">
      <w:pPr>
        <w:pStyle w:val="4"/>
      </w:pPr>
      <w:r>
        <w:t>Contact Information</w:t>
      </w:r>
    </w:p>
    <w:p w14:paraId="65D23967">
      <w:r>
        <w:t>Chen Dongtian</w:t>
      </w:r>
      <w:r>
        <w:br w:type="textWrapping"/>
      </w:r>
      <w:r>
        <w:t>Software Developer</w:t>
      </w:r>
      <w:r>
        <w:br w:type="textWrapping"/>
      </w:r>
      <w:r>
        <w:t>Wuhan, Hubei, China</w:t>
      </w:r>
      <w:r>
        <w:br w:type="textWrapping"/>
      </w:r>
      <w:r>
        <w:t>Phone: (+86) 189 8614 5582</w:t>
      </w:r>
      <w:r>
        <w:br w:type="textWrapping"/>
      </w:r>
      <w:r>
        <w:t>Email: cdt86915998@gmail.com</w:t>
      </w:r>
    </w:p>
    <w:p w14:paraId="3D42C8C9">
      <w:pPr>
        <w:pStyle w:val="4"/>
      </w:pPr>
      <w:r>
        <w:t>Professional Experience</w:t>
      </w:r>
    </w:p>
    <w:p w14:paraId="66E199D7">
      <w:pPr>
        <w:pStyle w:val="5"/>
      </w:pPr>
      <w:r>
        <w:t>Software Developer</w:t>
      </w:r>
    </w:p>
    <w:p w14:paraId="7B79C786">
      <w:r>
        <w:t>Tongji Hospital of Huazhong University of Science and Technology</w:t>
      </w:r>
      <w:r>
        <w:br w:type="textWrapping"/>
      </w:r>
      <w:r>
        <w:t>Wuhan, Hubei, China</w:t>
      </w:r>
      <w:r>
        <w:br w:type="textWrapping"/>
      </w:r>
      <w:r>
        <w:t>July 2016 - Present</w:t>
      </w:r>
    </w:p>
    <w:p w14:paraId="11788D7B">
      <w:r>
        <w:t>- Full-stack developer responsible for building APIs, administrative applications, and data-driven applications integrated with hospital systems and third-party healthcare platforms.</w:t>
      </w:r>
      <w:r>
        <w:br w:type="textWrapping"/>
      </w:r>
      <w:r>
        <w:t>- Responsible for maintaining and optimizing electronic medical record (EMR) systems, including demand analysis and system enhancement.</w:t>
      </w:r>
      <w:r>
        <w:br w:type="textWrapping"/>
      </w:r>
      <w:r>
        <w:t>- Led technical initiatives to improve hospital information systems in alignment with national evaluation standards.</w:t>
      </w:r>
    </w:p>
    <w:p w14:paraId="2259AC76">
      <w:pPr>
        <w:pStyle w:val="5"/>
      </w:pPr>
      <w:r>
        <w:t>Software Developer Intern</w:t>
      </w:r>
    </w:p>
    <w:p w14:paraId="78859C0B">
      <w:r>
        <w:t>China Southern Asset Management Co., Ltd.</w:t>
      </w:r>
      <w:r>
        <w:br w:type="textWrapping"/>
      </w:r>
      <w:r>
        <w:t>Shenzhen, Guangdong, China</w:t>
      </w:r>
      <w:r>
        <w:br w:type="textWrapping"/>
      </w:r>
      <w:r>
        <w:t>July 2015 - August 2015</w:t>
      </w:r>
    </w:p>
    <w:p w14:paraId="7E998652">
      <w:r>
        <w:t>- Built an API management system under IT mentorship, using Spring Web MVC, Hibernate, and Hadoop for the backend, and Bootstrap with jQuery for the frontend.</w:t>
      </w:r>
    </w:p>
    <w:p w14:paraId="135BD5F1">
      <w:pPr>
        <w:pStyle w:val="5"/>
      </w:pPr>
      <w:r>
        <w:t>Test Engineer</w:t>
      </w:r>
    </w:p>
    <w:p w14:paraId="2222D745">
      <w:r>
        <w:t>Wuhan Rural Commercial Bank</w:t>
      </w:r>
      <w:r>
        <w:br w:type="textWrapping"/>
      </w:r>
      <w:r>
        <w:t>Wuhan, Hubei, China</w:t>
      </w:r>
      <w:r>
        <w:br w:type="textWrapping"/>
      </w:r>
      <w:r>
        <w:t>September 2013 - August 2014</w:t>
      </w:r>
    </w:p>
    <w:p w14:paraId="400F465E">
      <w:r>
        <w:t>- Conducted performance tests on banking information systems</w:t>
      </w:r>
      <w:r>
        <w:br w:type="textWrapping"/>
      </w:r>
      <w:r>
        <w:t>- Wrote comprehensive test reports</w:t>
      </w:r>
    </w:p>
    <w:p w14:paraId="225FCDA9">
      <w:pPr>
        <w:pStyle w:val="4"/>
      </w:pPr>
      <w:r>
        <w:t>Education</w:t>
      </w:r>
    </w:p>
    <w:p w14:paraId="2EFA5581">
      <w:r>
        <w:t>Master of Engineering - Computer Technology</w:t>
      </w:r>
      <w:r>
        <w:br w:type="textWrapping"/>
      </w:r>
      <w:r>
        <w:t>Wuhan University</w:t>
      </w:r>
      <w:r>
        <w:br w:type="textWrapping"/>
      </w:r>
      <w:r>
        <w:t>Wuhan, Hubei, China</w:t>
      </w:r>
      <w:r>
        <w:br w:type="textWrapping"/>
      </w:r>
      <w:r>
        <w:t>September 2014 - June 2016</w:t>
      </w:r>
    </w:p>
    <w:p w14:paraId="309C6C13">
      <w:r>
        <w:t>Bachelor of Engineering - Computer Science and Technology</w:t>
      </w:r>
      <w:r>
        <w:br w:type="textWrapping"/>
      </w:r>
      <w:r>
        <w:t>Wuhan University</w:t>
      </w:r>
      <w:r>
        <w:br w:type="textWrapping"/>
      </w:r>
      <w:r>
        <w:t>Wuhan, Hubei, China</w:t>
      </w:r>
      <w:r>
        <w:br w:type="textWrapping"/>
      </w:r>
      <w:r>
        <w:t>September 2009 - June 2013</w:t>
      </w:r>
    </w:p>
    <w:p w14:paraId="4297FC64">
      <w:pPr>
        <w:pStyle w:val="4"/>
      </w:pPr>
      <w:r>
        <w:t>Key Projects</w:t>
      </w:r>
    </w:p>
    <w:p w14:paraId="38011814">
      <w:pPr>
        <w:pStyle w:val="5"/>
      </w:pPr>
      <w:r>
        <w:t>Tongji HIS Helper Platform (2024)</w:t>
      </w:r>
    </w:p>
    <w:p w14:paraId="5A420E31">
      <w:r>
        <w:t>Full-Stack Developer – Computer Center, Tongji Hospital of Huazhong University of Science and Technology</w:t>
      </w:r>
    </w:p>
    <w:p w14:paraId="0C2E7B03">
      <w:r>
        <w:t>- Engineered Node.js/Express services bridging multiple Oracle HIS databases, unifying patient, orders, labs, and pharmacy data into REST APIs that drive Vue/Quasar dashboards for clinical, pharmacy, and medical-affairs teams.</w:t>
      </w:r>
      <w:r>
        <w:br w:type="textWrapping"/>
      </w:r>
      <w:r>
        <w:t>- Implemented JWT-based role controls, operational logging, SMS/QR utilities, and admin tooling for user, report, and specialty-department management, tightening governance across cross-department workflows.</w:t>
      </w:r>
    </w:p>
    <w:p w14:paraId="3827C27C">
      <w:pPr>
        <w:pStyle w:val="5"/>
      </w:pPr>
      <w:r>
        <w:t>Hospital Report Upload Platform (2019)</w:t>
      </w:r>
    </w:p>
    <w:p w14:paraId="69D24111">
      <w:r>
        <w:t>Full-Stack Developer – Computer Center, Tongji Hospital of Huazhong University of Science and Technology</w:t>
      </w:r>
    </w:p>
    <w:p w14:paraId="549D6EAF">
      <w:r>
        <w:t>- Delivered Node.js services that query dual Oracle HIS/Medical Report systems, validate CAS logins, and orchestrate XML-based report uploads/cancellations to the hospital Medical Report System gateway with PDF/image merging and audit logging.</w:t>
      </w:r>
      <w:r>
        <w:br w:type="textWrapping"/>
      </w:r>
      <w:r>
        <w:t>- Built a Vue 3 + Element Plus workstation letting technologists filter patient orders, preview histories, and generate templated PDFs via an in-browser editor that autofills results, embeds lab imagery, and streams uploads with delegated credential checks.</w:t>
      </w:r>
    </w:p>
    <w:p w14:paraId="206A241D">
      <w:pPr>
        <w:pStyle w:val="5"/>
      </w:pPr>
      <w:r>
        <w:t>Outpatient MRCP Data Collection Platform (2024)</w:t>
      </w:r>
    </w:p>
    <w:p w14:paraId="41A73501">
      <w:r>
        <w:t>Full-stack Developer - Computer Center, Tongji Hospital of Huazhong University of Science and Technology</w:t>
      </w:r>
    </w:p>
    <w:p w14:paraId="14694752">
      <w:r>
        <w:t>- Engineered a Node.js/Express service that pulls outpatient visits from Oracle HIS, normalizes them into MongoDB MRCP(Medical Record Cover Page) records with cron-triggered batching, WebSocket progress feeds, PDF/Excel exports, and JWT/Bcrypt-based role security.</w:t>
      </w:r>
      <w:r>
        <w:br w:type="textWrapping"/>
      </w:r>
      <w:r>
        <w:t>- Delivered a Vue 3 + Quasar SPA that lets coders run batch or single-record collection, edit MRCP front pages with rule-driven validation, and monitor quality dashboards spanning visit statistics, indicator performance, and data governance tools.</w:t>
      </w:r>
    </w:p>
    <w:p w14:paraId="69B67CBD">
      <w:pPr>
        <w:pStyle w:val="5"/>
      </w:pPr>
      <w:r>
        <w:t>Nursing Unit Nursing Grading Management System (2024)</w:t>
      </w:r>
    </w:p>
    <w:p w14:paraId="480A6342">
      <w:r>
        <w:t>Full-stack Developer - Computer Center, Tongji Hospital of Huazhong University of Science and Technology</w:t>
      </w:r>
    </w:p>
    <w:p w14:paraId="4ECD0764">
      <w:r>
        <w:t>- Engineered a JWT-secured Express/Oracle API that pools HIS data, manages nursing units, procedures, workload overrides, and rule configurations, and applies transaction-safe merges plus pagination/validation utilities.</w:t>
      </w:r>
      <w:r>
        <w:br w:type="textWrapping"/>
      </w:r>
      <w:r>
        <w:t>- Built the Vue 3 + Element Plus operations console with tabbed workflow, remote lookup components, and embedded HIS reports so administrators can maintain unit-to-HIS mappings and trigger automated workload regeneration.</w:t>
      </w:r>
    </w:p>
    <w:p w14:paraId="61934349">
      <w:pPr>
        <w:pStyle w:val="5"/>
      </w:pPr>
      <w:r>
        <w:t>Hospital Information System Evaluation Projects (2020-2022)</w:t>
      </w:r>
    </w:p>
    <w:p w14:paraId="6479AAF2">
      <w:r>
        <w:t>Project Manager</w:t>
      </w:r>
      <w:bookmarkStart w:id="0" w:name="_GoBack"/>
      <w:bookmarkEnd w:id="0"/>
      <w:r>
        <w:t xml:space="preserve"> - Computer Center &amp; Institute of Information Medicine, Huazhong University of Science and Technology</w:t>
      </w:r>
    </w:p>
    <w:p w14:paraId="0C06D7C2">
      <w:r>
        <w:t>- Interpreted national evaluation standards and led technical teams for multiple hospital information system certifications</w:t>
      </w:r>
      <w:r>
        <w:br w:type="textWrapping"/>
      </w:r>
      <w:r>
        <w:t>- Improved electronic medical record systems, hospital information systems, and inter-hospital communication platforms to meet high-level requirements and rating standards</w:t>
      </w:r>
    </w:p>
    <w:p w14:paraId="448805A6">
      <w:pPr>
        <w:pStyle w:val="5"/>
      </w:pPr>
      <w:r>
        <w:t>'Baidu Unlimited' Information Search Competition Website (2015)</w:t>
      </w:r>
    </w:p>
    <w:p w14:paraId="24B7592F">
      <w:r>
        <w:t>Backend Developer - 'Baidu Unlimited' National University Information Search Competition</w:t>
      </w:r>
    </w:p>
    <w:p w14:paraId="32AFAB6E">
      <w:r>
        <w:t>- Built online test system with random question selection from Baidu's question bank</w:t>
      </w:r>
    </w:p>
    <w:p w14:paraId="654B29FD">
      <w:pPr>
        <w:pStyle w:val="5"/>
      </w:pPr>
      <w:r>
        <w:t>Evaluation System for Undergraduate Teaching Work (2014-2015)</w:t>
      </w:r>
    </w:p>
    <w:p w14:paraId="282C7A6E">
      <w:r>
        <w:t>Backend Developer - Wuhan University</w:t>
      </w:r>
    </w:p>
    <w:p w14:paraId="30583072">
      <w:r>
        <w:t>- Developed system to display and manage university's undergraduate teaching evaluation information</w:t>
      </w:r>
      <w:r>
        <w:br w:type="textWrapping"/>
      </w:r>
      <w:r>
        <w:t>- Generated evaluation reports for Ministry of Education assessment</w:t>
      </w:r>
    </w:p>
    <w:p w14:paraId="690C1DEB">
      <w:pPr>
        <w:pStyle w:val="5"/>
      </w:pPr>
      <w:r>
        <w:t>Hospital Wireless Calling System (2013)</w:t>
      </w:r>
    </w:p>
    <w:p w14:paraId="0EE217ED">
      <w:r>
        <w:t>Backend Developer - Shiyan Taihe Hospital</w:t>
      </w:r>
    </w:p>
    <w:p w14:paraId="04094218">
      <w:r>
        <w:t>- Developed calling system with one PC host and multiple Android terminals</w:t>
      </w:r>
      <w:r>
        <w:br w:type="textWrapping"/>
      </w:r>
      <w:r>
        <w:t>- Enabled patient queries and hospital communication through Android tablets</w:t>
      </w:r>
      <w:r>
        <w:br w:type="textWrapping"/>
      </w:r>
      <w:r>
        <w:t>- Implemented multimedia messaging for hospital reminders and promotions</w:t>
      </w:r>
    </w:p>
    <w:p w14:paraId="139E3D52">
      <w:pPr>
        <w:pStyle w:val="4"/>
      </w:pPr>
      <w:r>
        <w:t>Technical Skills</w:t>
      </w:r>
    </w:p>
    <w:p w14:paraId="7053DF16">
      <w:r>
        <w:t>- Web Development: Full-stack experience</w:t>
      </w:r>
      <w:r>
        <w:br w:type="textWrapping"/>
      </w:r>
      <w:r>
        <w:t>- Languages: Node.js, SQL</w:t>
      </w:r>
      <w:r>
        <w:br w:type="textWrapping"/>
      </w:r>
      <w:r>
        <w:t>- Databases: Oracle, NoSQL</w:t>
      </w:r>
      <w:r>
        <w:br w:type="textWrapping"/>
      </w:r>
      <w:r>
        <w:t>- Frontend: Vue.js</w:t>
      </w:r>
      <w:r>
        <w:br w:type="textWrapping"/>
      </w:r>
      <w:r>
        <w:t>- Reporting &amp; Analytics Tools: FineReport development</w:t>
      </w:r>
    </w:p>
    <w:p w14:paraId="52A1C72F">
      <w:pPr>
        <w:pStyle w:val="4"/>
      </w:pPr>
      <w:r>
        <w:t>Languages</w:t>
      </w:r>
    </w:p>
    <w:p w14:paraId="7B609929">
      <w:r>
        <w:t>- Chinese: Native</w:t>
      </w:r>
      <w:r>
        <w:br w:type="textWrapping"/>
      </w:r>
      <w:r>
        <w:t>- English: Proficient (IELTS Academic 7.5, Duolingo 145)</w:t>
      </w:r>
      <w:r>
        <w:br w:type="textWrapping"/>
      </w:r>
      <w:r>
        <w:t>- Japanese: Proficient (JLPT N1)</w:t>
      </w:r>
    </w:p>
    <w:p w14:paraId="6AB1C861">
      <w:pPr>
        <w:pStyle w:val="4"/>
      </w:pPr>
      <w:r>
        <w:t>Awards &amp; Certifications</w:t>
      </w:r>
    </w:p>
    <w:p w14:paraId="1E230BBF">
      <w:pPr>
        <w:pStyle w:val="5"/>
      </w:pPr>
      <w:r>
        <w:t>Other Certifications</w:t>
      </w:r>
    </w:p>
    <w:p w14:paraId="7A56113B">
      <w:r>
        <w:t>- 2022: Second-level Construction Engineer Qualification</w:t>
      </w:r>
      <w:r>
        <w:br w:type="textWrapping"/>
      </w:r>
      <w:r>
        <w:t>- 2014: Banking Qualification Certificate</w:t>
      </w:r>
    </w:p>
    <w:p w14:paraId="1AE43F7C">
      <w:pPr>
        <w:pStyle w:val="5"/>
      </w:pPr>
      <w:r>
        <w:t>University Awards</w:t>
      </w:r>
    </w:p>
    <w:p w14:paraId="279EAC91">
      <w:r>
        <w:t>- 2015: Wuhan University Master's Degree Scholarship - Second-class Academic Scholarship</w:t>
      </w:r>
      <w:r>
        <w:br w:type="textWrapping"/>
      </w:r>
      <w:r>
        <w:t>- 2014: Wuhan University Master's Degree Scholarship - First-class Academic Scholarship</w:t>
      </w:r>
      <w:r>
        <w:br w:type="textWrapping"/>
      </w:r>
      <w:r>
        <w:t>- 2010: National College English Contest Second Prize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41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775</Words>
  <Characters>5151</Characters>
  <Lines>0</Lines>
  <Paragraphs>0</Paragraphs>
  <TotalTime>0</TotalTime>
  <ScaleCrop>false</ScaleCrop>
  <LinksUpToDate>false</LinksUpToDate>
  <CharactersWithSpaces>5840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陈洞天</cp:lastModifiedBy>
  <dcterms:modified xsi:type="dcterms:W3CDTF">2025-10-19T04:56:53Z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eyJoZGlkIjoiMTAwM2Y4YzExZDBiNTFiYTQwYTcyNmQ3OWRiMjViYTYiLCJ1c2VySWQiOiI0NzA3NjA3NTMifQ==</vt:lpwstr>
  </property>
  <property fmtid="{D5CDD505-2E9C-101B-9397-08002B2CF9AE}" pid="3" name="KSOProductBuildVer">
    <vt:lpwstr>2052-12.1.0.23125</vt:lpwstr>
  </property>
  <property fmtid="{D5CDD505-2E9C-101B-9397-08002B2CF9AE}" pid="4" name="ICV">
    <vt:lpwstr>E0937715E44246F497FF1C0802F152BB_12</vt:lpwstr>
  </property>
</Properties>
</file>